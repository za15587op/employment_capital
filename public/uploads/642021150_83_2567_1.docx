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0986" w14:textId="77777777" w:rsidR="000D4B7D" w:rsidRPr="002C36EA" w:rsidRDefault="000D4B7D" w:rsidP="000D4B7D">
      <w:pPr>
        <w:pStyle w:val="Heading1"/>
        <w:rPr>
          <w:rFonts w:ascii="TH Sarabun New" w:hAnsi="TH Sarabun New" w:cs="TH Sarabun New"/>
          <w:color w:val="auto"/>
          <w:sz w:val="32"/>
          <w:szCs w:val="32"/>
          <w:lang w:bidi="th-TH"/>
        </w:rPr>
      </w:pPr>
      <w:r w:rsidRPr="002C36EA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ทุนจ้างงาน</w:t>
      </w:r>
    </w:p>
    <w:p w14:paraId="0C232729" w14:textId="0E593202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1 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="002C36EA">
        <w:rPr>
          <w:rFonts w:ascii="TH Sarabun New" w:hAnsi="TH Sarabun New" w:cs="TH Sarabun New"/>
          <w:sz w:val="32"/>
          <w:szCs w:val="32"/>
        </w:rPr>
        <w:t xml:space="preserve"> 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การเขียนโปรแกรม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การแก้ปัญหา</w:t>
      </w:r>
    </w:p>
    <w:p w14:paraId="3BA1FC54" w14:textId="254CCCCA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2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การตลาดดิจิทัล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การบริหารจัดการ</w:t>
      </w:r>
    </w:p>
    <w:p w14:paraId="5059F157" w14:textId="23BF55F3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3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r w:rsidRPr="002C36EA">
        <w:rPr>
          <w:rFonts w:ascii="TH Sarabun New" w:hAnsi="TH Sarabun New" w:cs="TH Sarabun New"/>
          <w:sz w:val="32"/>
          <w:szCs w:val="32"/>
        </w:rPr>
        <w:t>การ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พัฒนาแอปพลิเคชัน</w:t>
      </w:r>
      <w:proofErr w:type="spellEnd"/>
      <w:r w:rsidR="002C36EA">
        <w:rPr>
          <w:rFonts w:ascii="TH Sarabun New" w:hAnsi="TH Sarabun New" w:cs="TH Sarabun New"/>
          <w:sz w:val="32"/>
          <w:szCs w:val="32"/>
        </w:rPr>
        <w:t xml:space="preserve"> 2.</w:t>
      </w:r>
      <w:r w:rsidRPr="002C36EA">
        <w:rPr>
          <w:rFonts w:ascii="TH Sarabun New" w:hAnsi="TH Sarabun New" w:cs="TH Sarabun New"/>
          <w:sz w:val="32"/>
          <w:szCs w:val="32"/>
        </w:rPr>
        <w:t>ความปลอดภัยทางไซเบอร์</w:t>
      </w:r>
    </w:p>
    <w:p w14:paraId="258C73BE" w14:textId="7B3318DE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4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การเงิน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การวางแผนธุรกิจ</w:t>
      </w:r>
    </w:p>
    <w:p w14:paraId="18411166" w14:textId="3AE6CB8A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5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การสื่อสาร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การจัดการโครงการ</w:t>
      </w:r>
    </w:p>
    <w:p w14:paraId="13453393" w14:textId="0E0C958E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6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การพัฒนาบุคลากร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การวิจัยตลาด</w:t>
      </w:r>
    </w:p>
    <w:p w14:paraId="60D846BF" w14:textId="66BB5B02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7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การออกแบบเว็บไซต์</w:t>
      </w:r>
      <w:proofErr w:type="spellEnd"/>
      <w:r w:rsidR="002C36EA">
        <w:rPr>
          <w:rFonts w:ascii="TH Sarabun New" w:hAnsi="TH Sarabun New" w:cs="TH Sarabun New"/>
          <w:sz w:val="32"/>
          <w:szCs w:val="32"/>
        </w:rPr>
        <w:t xml:space="preserve"> 2.</w:t>
      </w:r>
      <w:r w:rsidRPr="002C36EA">
        <w:rPr>
          <w:rFonts w:ascii="TH Sarabun New" w:hAnsi="TH Sarabun New" w:cs="TH Sarabun New"/>
          <w:sz w:val="32"/>
          <w:szCs w:val="32"/>
        </w:rPr>
        <w:t>การประชาสัมพันธ์</w:t>
      </w:r>
    </w:p>
    <w:p w14:paraId="641EFE01" w14:textId="50223CD8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8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การบริหารเวลา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การจัดการความรู้</w:t>
      </w:r>
    </w:p>
    <w:p w14:paraId="1403466E" w14:textId="55E8E4BA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9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การเขียนเนื้อหา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2.</w:t>
      </w:r>
      <w:r w:rsidRPr="002C36EA">
        <w:rPr>
          <w:rFonts w:ascii="TH Sarabun New" w:hAnsi="TH Sarabun New" w:cs="TH Sarabun New"/>
          <w:sz w:val="32"/>
          <w:szCs w:val="32"/>
        </w:rPr>
        <w:t>การตัดต่อวิดีโอ</w:t>
      </w:r>
    </w:p>
    <w:p w14:paraId="5CB1AA2C" w14:textId="2C7F92BE" w:rsidR="00632224" w:rsidRPr="002C36EA" w:rsidRDefault="000D4B7D" w:rsidP="000D4B7D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ทุนจ้างงานที่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10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ความต้องการทักษะ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>
        <w:rPr>
          <w:rFonts w:ascii="TH Sarabun New" w:hAnsi="TH Sarabun New" w:cs="TH Sarabun New"/>
          <w:sz w:val="32"/>
          <w:szCs w:val="32"/>
        </w:rPr>
        <w:t>1.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การวิเคราะห์ข้อมูล</w:t>
      </w:r>
      <w:proofErr w:type="spellEnd"/>
      <w:r w:rsidR="002C36EA">
        <w:rPr>
          <w:rFonts w:ascii="TH Sarabun New" w:hAnsi="TH Sarabun New" w:cs="TH Sarabun New"/>
          <w:sz w:val="32"/>
          <w:szCs w:val="32"/>
        </w:rPr>
        <w:t xml:space="preserve"> 2.</w:t>
      </w:r>
      <w:r w:rsidRPr="002C36EA">
        <w:rPr>
          <w:rFonts w:ascii="TH Sarabun New" w:hAnsi="TH Sarabun New" w:cs="TH Sarabun New"/>
          <w:sz w:val="32"/>
          <w:szCs w:val="32"/>
        </w:rPr>
        <w:t>การพัฒนาองค์กร</w:t>
      </w:r>
    </w:p>
    <w:p w14:paraId="26DA4D60" w14:textId="02CF2B0C" w:rsidR="002B5B2B" w:rsidRPr="002C36EA" w:rsidRDefault="002C36EA">
      <w:pPr>
        <w:pStyle w:val="Heading1"/>
        <w:rPr>
          <w:rFonts w:ascii="TH Sarabun New" w:hAnsi="TH Sarabun New" w:cs="TH Sarabun New" w:hint="cs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>ผู้สมัคร</w:t>
      </w:r>
    </w:p>
    <w:p w14:paraId="1FD72B3A" w14:textId="4A8A9D01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  <w:lang w:bidi="th-TH"/>
        </w:rPr>
        <w:t>642021150</w:t>
      </w:r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พรศักดิ์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จันทร์ทอง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การเขียนโปรแกรม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การจัดการโครงการ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คณะวิศวกรรมศาสตร์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วิศวกรรมคอมพิวเตอร์</w:t>
      </w:r>
      <w:proofErr w:type="spellEnd"/>
    </w:p>
    <w:p w14:paraId="1CA21143" w14:textId="3E613F1C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  <w:lang w:bidi="th-TH"/>
        </w:rPr>
        <w:t>6420</w:t>
      </w:r>
      <w:r w:rsidR="002C36EA">
        <w:rPr>
          <w:rFonts w:ascii="TH Sarabun New" w:hAnsi="TH Sarabun New" w:cs="TH Sarabun New"/>
          <w:sz w:val="32"/>
          <w:szCs w:val="32"/>
          <w:lang w:bidi="th-TH"/>
        </w:rPr>
        <w:t>31580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สมชาย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สุริยวงศ์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การวิเคราะห์ข้อมูล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การออกแบบเว็บไซต์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คณะวิทยาศาสตร์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วิทยาศาสตร์ข้อมูล</w:t>
      </w:r>
      <w:proofErr w:type="spellEnd"/>
    </w:p>
    <w:p w14:paraId="107CEBDE" w14:textId="3E545E3A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>:</w:t>
      </w:r>
      <w:r w:rsidR="002C36EA">
        <w:rPr>
          <w:rFonts w:ascii="TH Sarabun New" w:hAnsi="TH Sarabun New" w:cs="TH Sarabun New"/>
          <w:sz w:val="32"/>
          <w:szCs w:val="32"/>
        </w:rPr>
        <w:t>632021143</w:t>
      </w:r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นภัสสร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วงศ์สุวรรณ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การตลาดดิจิทัล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การตัดต่อวิดีโอ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คณะการจัดกา</w:t>
      </w:r>
      <w:r w:rsidRPr="002C36EA">
        <w:rPr>
          <w:rFonts w:ascii="TH Sarabun New" w:hAnsi="TH Sarabun New" w:cs="TH Sarabun New"/>
          <w:sz w:val="32"/>
          <w:szCs w:val="32"/>
        </w:rPr>
        <w:t>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การตลาด</w:t>
      </w:r>
      <w:proofErr w:type="spellEnd"/>
    </w:p>
    <w:p w14:paraId="237163CA" w14:textId="02339486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</w:rPr>
        <w:t>672021462</w:t>
      </w:r>
      <w:r w:rsidRPr="002C36EA">
        <w:rPr>
          <w:rFonts w:ascii="TH Sarabun New" w:hAnsi="TH Sarabun New" w:cs="TH Sarabun New"/>
          <w:sz w:val="32"/>
          <w:szCs w:val="32"/>
        </w:rPr>
        <w:t>,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กิตติพงษ์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มหาสาร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การบริหารเวลา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การแก้ปัญหา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คณะวิทยาศาสตร์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วิทยาศาสตร์การจัดการ</w:t>
      </w:r>
      <w:proofErr w:type="spellEnd"/>
    </w:p>
    <w:p w14:paraId="500E0271" w14:textId="0FB65D77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>:</w:t>
      </w:r>
      <w:r w:rsidR="002C36EA">
        <w:rPr>
          <w:rFonts w:ascii="TH Sarabun New" w:hAnsi="TH Sarabun New" w:cs="TH Sarabun New"/>
          <w:sz w:val="32"/>
          <w:szCs w:val="32"/>
        </w:rPr>
        <w:t>632023211</w:t>
      </w:r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อนุชิต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แก้วประเสริฐ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การเงิน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การวางแผนธุรกิจ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>เศรษฐศาสตร์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เศรษฐศาสตร์ธุรกิจ</w:t>
      </w:r>
      <w:proofErr w:type="spellEnd"/>
    </w:p>
    <w:p w14:paraId="44807C85" w14:textId="5B3E67CB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</w:rPr>
        <w:t>632021456</w:t>
      </w:r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วิภาวี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พัฒนสินธุ์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การพัฒนาแอปพลิเคชัน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ความปลอดภัยทางไซเบอร์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คณะวิทยาการสารสนเทศ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วิทยาการคอมพิวเตอร์</w:t>
      </w:r>
      <w:proofErr w:type="spellEnd"/>
    </w:p>
    <w:p w14:paraId="1035E17F" w14:textId="763A0F9E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>:</w:t>
      </w:r>
      <w:r w:rsidR="002C36EA">
        <w:rPr>
          <w:rFonts w:ascii="TH Sarabun New" w:hAnsi="TH Sarabun New" w:cs="TH Sarabun New"/>
          <w:sz w:val="32"/>
          <w:szCs w:val="32"/>
        </w:rPr>
        <w:t>642023163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สราวุฒิ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พรมแก้ว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</w:t>
      </w:r>
      <w:r w:rsidRPr="002C36EA">
        <w:rPr>
          <w:rFonts w:ascii="TH Sarabun New" w:hAnsi="TH Sarabun New" w:cs="TH Sarabun New"/>
          <w:sz w:val="32"/>
          <w:szCs w:val="32"/>
        </w:rPr>
        <w:t>ารสื่อสาร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การประชาสัมพันธ์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คณะนิเทศศาสตร์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ประชาสัมพันธ์</w:t>
      </w:r>
      <w:proofErr w:type="spellEnd"/>
    </w:p>
    <w:p w14:paraId="7E187D2E" w14:textId="48524259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</w:rPr>
        <w:t>612015352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สุรเดช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เพชรนาค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การจัดการความรู้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การพัฒนาองค์กร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คณะบริหารธุรกิจ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การจัดการธุรกิจ</w:t>
      </w:r>
      <w:proofErr w:type="spellEnd"/>
    </w:p>
    <w:p w14:paraId="0C8748D2" w14:textId="188DC595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</w:rPr>
        <w:t>621023452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วรนุช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ศรีบั</w:t>
      </w:r>
      <w:r w:rsidRPr="002C36EA">
        <w:rPr>
          <w:rFonts w:ascii="TH Sarabun New" w:hAnsi="TH Sarabun New" w:cs="TH Sarabun New"/>
          <w:sz w:val="32"/>
          <w:szCs w:val="32"/>
        </w:rPr>
        <w:t>วทอง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การพัฒนาบุคลากร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การบริหารจัดการ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คณะมนุษยศาสตร์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พัฒนาทรัพยากรมนุษย์</w:t>
      </w:r>
      <w:proofErr w:type="spellEnd"/>
    </w:p>
    <w:p w14:paraId="3D01648D" w14:textId="164F27FE" w:rsidR="002B5B2B" w:rsidRPr="002C36EA" w:rsidRDefault="00765085" w:rsidP="002C36E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รหัสนิสิต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r w:rsidR="002C36EA">
        <w:rPr>
          <w:rFonts w:ascii="TH Sarabun New" w:hAnsi="TH Sarabun New" w:cs="TH Sarabun New"/>
          <w:sz w:val="32"/>
          <w:szCs w:val="32"/>
        </w:rPr>
        <w:t>662121125</w:t>
      </w:r>
      <w:r w:rsidR="002C36EA"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ชื่อนามสกุล</w:t>
      </w:r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ชนินทร์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ทองสุข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 -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ทักษะ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การเขียนเนื้อหา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การวิจัยตลาด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คณะ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คณะเศรษฐศาสตร์</w:t>
      </w:r>
      <w:proofErr w:type="spellEnd"/>
      <w:r w:rsidRPr="002C36EA">
        <w:rPr>
          <w:rFonts w:ascii="TH Sarabun New" w:hAnsi="TH Sarabun New" w:cs="TH Sarabun New"/>
          <w:sz w:val="32"/>
          <w:szCs w:val="32"/>
        </w:rPr>
        <w:t xml:space="preserve">, </w:t>
      </w:r>
      <w:r w:rsidR="002C36EA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หลักสูตร</w:t>
      </w:r>
      <w:r w:rsidRPr="002C36EA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Pr="002C36EA">
        <w:rPr>
          <w:rFonts w:ascii="TH Sarabun New" w:hAnsi="TH Sarabun New" w:cs="TH Sarabun New"/>
          <w:sz w:val="32"/>
          <w:szCs w:val="32"/>
        </w:rPr>
        <w:t>เศรษฐศาสตร์การตลาด</w:t>
      </w:r>
      <w:proofErr w:type="spellEnd"/>
    </w:p>
    <w:sectPr w:rsidR="002B5B2B" w:rsidRPr="002C3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95419"/>
    <w:multiLevelType w:val="hybridMultilevel"/>
    <w:tmpl w:val="3A60D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06A2E"/>
    <w:multiLevelType w:val="hybridMultilevel"/>
    <w:tmpl w:val="79C03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2510E"/>
    <w:multiLevelType w:val="hybridMultilevel"/>
    <w:tmpl w:val="9778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B7D"/>
    <w:rsid w:val="0015074B"/>
    <w:rsid w:val="0029639D"/>
    <w:rsid w:val="002B5B2B"/>
    <w:rsid w:val="002C36EA"/>
    <w:rsid w:val="00326F90"/>
    <w:rsid w:val="00632224"/>
    <w:rsid w:val="007650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FAD47"/>
  <w14:defaultImageDpi w14:val="300"/>
  <w15:docId w15:val="{A337A2F4-6114-4FF0-B9F1-D7FFF415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Pongsak Piriyayanyong</cp:lastModifiedBy>
  <cp:revision>3</cp:revision>
  <dcterms:created xsi:type="dcterms:W3CDTF">2013-12-23T23:15:00Z</dcterms:created>
  <dcterms:modified xsi:type="dcterms:W3CDTF">2024-09-21T10:47:00Z</dcterms:modified>
  <cp:category/>
</cp:coreProperties>
</file>